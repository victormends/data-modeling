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EAL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EAL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Microsoft SQL Server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customer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cpf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birth_date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phone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adress_id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purchase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customer_id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package_id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package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cost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decimal(9,2)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start_date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total_classes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class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staff_id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package_id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class_type_id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duration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reservation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staff_id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vehicles_id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rooms_id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start_time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devolution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class_id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vehicles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model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staff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cpf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job_title_id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phone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birth_date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adress_id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rooms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tag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size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job_title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specialty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salary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decimal(9,2)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2.10. Table adress</w:t>
      </w:r>
    </w:p>
    <w:p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street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city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zipcode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char(9)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2.11. Table class_type</w:t>
      </w:r>
    </w:p>
    <w:p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specialty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2.12. Table registration</w:t>
      </w:r>
    </w:p>
    <w:p>
      <w:r>
        <w:rPr>
          <w:rFonts w:ascii="Times New Roman" w:hAnsi="Times New Roman"/>
          <w:sz w:val="20"/>
          <w:szCs w:val="20"/>
        </w:rPr>
        <w:t>2.12.1.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customer_id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class_id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purchase_customer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customer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purchase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customer_id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purchase_package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package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purchase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package_id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vehicle_reserv_vehicles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vehicles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reservation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vehicles_id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vehicle_reserv_staff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staff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reservation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staff_id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staff_job_title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job_title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staff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job_title_id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customer_adress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adress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customer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adress_id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staff_adress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adress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staff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adress_id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lesson_staff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staff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class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staff_id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lesson_package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package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class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package_id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reservation_rooms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rooms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reservation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rooms_id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3.11. Reference class_class_type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class_type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class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class_type_id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3.12. Reference registration_customer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customer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registration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customer_id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3.13. Reference registration_class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registration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class_id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3.14. Reference reservation_class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reservation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class_id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EAL, sql_server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